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702379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023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0" w:after="0"/>
        <w:ind w:left="1008" w:right="1584" w:firstLine="0"/>
        <w:jc w:val="center"/>
      </w:pPr>
      <w:r>
        <w:rPr>
          <w:rFonts w:ascii="Poppins" w:hAnsi="Poppins" w:eastAsia="Poppins"/>
          <w:b/>
          <w:i w:val="0"/>
          <w:color w:val="26456D"/>
          <w:sz w:val="36"/>
        </w:rPr>
        <w:t xml:space="preserve">RESUME POINTS (FRESHERS) </w:t>
      </w:r>
      <w:r>
        <w:br/>
      </w:r>
      <w:r>
        <w:rPr>
          <w:w w:val="101.39840069939108"/>
          <w:rFonts w:ascii="Poppins" w:hAnsi="Poppins" w:eastAsia="Poppins"/>
          <w:b w:val="0"/>
          <w:i w:val="0"/>
          <w:color w:val="1B2535"/>
          <w:sz w:val="17"/>
        </w:rPr>
        <w:t>Here are a couple of reference points you can use to make your resume look more enhanced</w:t>
      </w:r>
    </w:p>
    <w:p>
      <w:pPr>
        <w:autoSpaceDN w:val="0"/>
        <w:autoSpaceDE w:val="0"/>
        <w:widowControl/>
        <w:spacing w:line="223" w:lineRule="auto" w:before="594" w:after="126"/>
        <w:ind w:left="0" w:right="0" w:firstLine="0"/>
        <w:jc w:val="left"/>
      </w:pPr>
      <w:r>
        <w:rPr>
          <w:rFonts w:ascii="Poppins" w:hAnsi="Poppins" w:eastAsia="Poppins"/>
          <w:b/>
          <w:i w:val="0"/>
          <w:color w:val="26456D"/>
          <w:sz w:val="30"/>
        </w:rPr>
        <w:t>HEADER &amp; CONTACT INFO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4.00000000000006" w:type="dxa"/>
      </w:tblPr>
      <w:tblGrid>
        <w:gridCol w:w="5395"/>
        <w:gridCol w:w="5395"/>
      </w:tblGrid>
      <w:tr>
        <w:trPr>
          <w:trHeight w:hRule="exact" w:val="634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0" w:after="0"/>
              <w:ind w:left="18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1B2535"/>
                <w:sz w:val="18"/>
              </w:rPr>
              <w:t xml:space="preserve">123-456-7890 </w:t>
            </w:r>
            <w:r>
              <w:rPr>
                <w:rFonts w:ascii="Helvetica" w:hAnsi="Helvetica" w:eastAsia="Helvetica"/>
                <w:b w:val="0"/>
                <w:i w:val="0"/>
                <w:color w:val="FF3B30"/>
                <w:sz w:val="27"/>
              </w:rPr>
              <w:t>Text</w:t>
            </w:r>
          </w:p>
          <w:p>
            <w:pPr>
              <w:autoSpaceDN w:val="0"/>
              <w:autoSpaceDE w:val="0"/>
              <w:widowControl/>
              <w:spacing w:line="223" w:lineRule="auto" w:before="0" w:after="0"/>
              <w:ind w:left="18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1B2535"/>
                <w:sz w:val="18"/>
              </w:rPr>
              <w:t>hello@reallygreatsite.com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646" w:right="216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1B2535"/>
                <w:sz w:val="18"/>
              </w:rPr>
              <w:t xml:space="preserve">23 Anywhere St., Any City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1B2535"/>
                <w:sz w:val="18"/>
              </w:rPr>
              <w:t>www.reallygreatsite.com</w:t>
            </w:r>
          </w:p>
        </w:tc>
      </w:tr>
    </w:tbl>
    <w:p>
      <w:pPr>
        <w:autoSpaceDN w:val="0"/>
        <w:autoSpaceDE w:val="0"/>
        <w:widowControl/>
        <w:spacing w:line="223" w:lineRule="auto" w:before="270" w:after="0"/>
        <w:ind w:left="0" w:right="0" w:firstLine="0"/>
        <w:jc w:val="left"/>
      </w:pPr>
      <w:r>
        <w:rPr>
          <w:rFonts w:ascii="Poppins" w:hAnsi="Poppins" w:eastAsia="Poppins"/>
          <w:b/>
          <w:i w:val="0"/>
          <w:color w:val="26456D"/>
          <w:sz w:val="30"/>
        </w:rPr>
        <w:t>SUMMARY</w:t>
      </w:r>
    </w:p>
    <w:p>
      <w:pPr>
        <w:autoSpaceDN w:val="0"/>
        <w:autoSpaceDE w:val="0"/>
        <w:widowControl/>
        <w:spacing w:line="245" w:lineRule="auto" w:before="168" w:after="0"/>
        <w:ind w:left="0" w:right="406" w:firstLine="0"/>
        <w:jc w:val="both"/>
      </w:pPr>
      <w:r>
        <w:rPr>
          <w:rFonts w:ascii="Poppins" w:hAnsi="Poppins" w:eastAsia="Poppins"/>
          <w:b w:val="0"/>
          <w:i w:val="0"/>
          <w:color w:val="1B2535"/>
          <w:sz w:val="18"/>
        </w:rPr>
        <w:t xml:space="preserve">A highly motivated and detail-oriented Computer Science graduate with strong analytical skills and a passion for </w:t>
      </w:r>
      <w:r>
        <w:rPr>
          <w:rFonts w:ascii="Poppins" w:hAnsi="Poppins" w:eastAsia="Poppins"/>
          <w:b w:val="0"/>
          <w:i w:val="0"/>
          <w:color w:val="1B2535"/>
          <w:sz w:val="18"/>
        </w:rPr>
        <w:t xml:space="preserve">software development. Proficient in Python and Java, with experience in building web applications. Looking for an </w:t>
      </w:r>
      <w:r>
        <w:rPr>
          <w:rFonts w:ascii="Poppins" w:hAnsi="Poppins" w:eastAsia="Poppins"/>
          <w:b w:val="0"/>
          <w:i w:val="0"/>
          <w:color w:val="1B2535"/>
          <w:sz w:val="18"/>
        </w:rPr>
        <w:t>opportunity to apply technical and problem-solving skills in a dynamic work environment.</w:t>
      </w:r>
    </w:p>
    <w:p>
      <w:pPr>
        <w:autoSpaceDN w:val="0"/>
        <w:autoSpaceDE w:val="0"/>
        <w:widowControl/>
        <w:spacing w:line="223" w:lineRule="auto" w:before="214" w:after="282"/>
        <w:ind w:left="0" w:right="0" w:firstLine="0"/>
        <w:jc w:val="left"/>
      </w:pPr>
      <w:r>
        <w:rPr>
          <w:rFonts w:ascii="Poppins" w:hAnsi="Poppins" w:eastAsia="Poppins"/>
          <w:b/>
          <w:i w:val="0"/>
          <w:color w:val="26456D"/>
          <w:sz w:val="30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95"/>
        <w:gridCol w:w="5395"/>
      </w:tblGrid>
      <w:tr>
        <w:trPr>
          <w:trHeight w:hRule="exact" w:val="906"/>
        </w:trPr>
        <w:tc>
          <w:tcPr>
            <w:tcW w:type="dxa" w:w="20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0" w:right="576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1B2535"/>
                <w:sz w:val="20"/>
              </w:rPr>
              <w:t xml:space="preserve">2021-2025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1B2535"/>
                <w:sz w:val="20"/>
              </w:rPr>
              <w:t>XYZ University</w:t>
            </w:r>
          </w:p>
        </w:tc>
        <w:tc>
          <w:tcPr>
            <w:tcW w:type="dxa" w:w="8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14" w:val="left"/>
                <w:tab w:pos="972" w:val="left"/>
              </w:tabs>
              <w:autoSpaceDE w:val="0"/>
              <w:widowControl/>
              <w:spacing w:line="245" w:lineRule="auto" w:before="60" w:after="0"/>
              <w:ind w:left="700" w:right="576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1B2535"/>
                <w:sz w:val="20"/>
              </w:rPr>
              <w:t xml:space="preserve">Bachelor of Technology (B.Tech) in Computer Science </w:t>
            </w:r>
            <w:r>
              <w:br/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1B2535"/>
                <w:sz w:val="16"/>
              </w:rPr>
              <w:t xml:space="preserve">Relevant Coursework: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1B2535"/>
                <w:sz w:val="16"/>
              </w:rPr>
              <w:t xml:space="preserve"> Data Structures &amp; Algorithms, Database Management Systems, Machine Learning</w:t>
            </w:r>
          </w:p>
        </w:tc>
      </w:tr>
    </w:tbl>
    <w:p>
      <w:pPr>
        <w:autoSpaceDN w:val="0"/>
        <w:autoSpaceDE w:val="0"/>
        <w:widowControl/>
        <w:spacing w:line="223" w:lineRule="auto" w:before="66" w:after="180"/>
        <w:ind w:left="0" w:right="6790" w:firstLine="0"/>
        <w:jc w:val="right"/>
      </w:pPr>
      <w:r>
        <w:rPr>
          <w:rFonts w:ascii="Poppins" w:hAnsi="Poppins" w:eastAsia="Poppins"/>
          <w:b w:val="0"/>
          <w:i w:val="0"/>
          <w:color w:val="1B2535"/>
          <w:sz w:val="16"/>
        </w:rPr>
        <w:t>CGPA: 8.7/10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95"/>
        <w:gridCol w:w="5395"/>
      </w:tblGrid>
      <w:tr>
        <w:trPr>
          <w:trHeight w:hRule="exact" w:val="892"/>
        </w:trPr>
        <w:tc>
          <w:tcPr>
            <w:tcW w:type="dxa" w:w="22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0" w:right="432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1B2535"/>
                <w:sz w:val="20"/>
              </w:rPr>
              <w:t xml:space="preserve">2020-2021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1B2535"/>
                <w:sz w:val="20"/>
              </w:rPr>
              <w:t xml:space="preserve">ABC School, CBSE </w:t>
            </w:r>
          </w:p>
        </w:tc>
        <w:tc>
          <w:tcPr>
            <w:tcW w:type="dxa" w:w="8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2" w:val="left"/>
              </w:tabs>
              <w:autoSpaceDE w:val="0"/>
              <w:widowControl/>
              <w:spacing w:line="247" w:lineRule="auto" w:before="60" w:after="0"/>
              <w:ind w:left="500" w:right="144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1B2535"/>
                <w:sz w:val="20"/>
              </w:rPr>
              <w:t xml:space="preserve">Higher Secondary (Class XII)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1B2535"/>
                <w:sz w:val="16"/>
              </w:rPr>
              <w:t>Scored 92% with a focus on Mathematics, Physics, and Computer Science.</w:t>
            </w:r>
          </w:p>
          <w:p>
            <w:pPr>
              <w:autoSpaceDN w:val="0"/>
              <w:autoSpaceDE w:val="0"/>
              <w:widowControl/>
              <w:spacing w:line="223" w:lineRule="auto" w:before="0" w:after="0"/>
              <w:ind w:left="77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1B2535"/>
                <w:sz w:val="16"/>
              </w:rPr>
              <w:t>Ranked among the top 5% of the class and actively participated in coding competitions.</w:t>
            </w:r>
          </w:p>
        </w:tc>
      </w:tr>
    </w:tbl>
    <w:p>
      <w:pPr>
        <w:autoSpaceDN w:val="0"/>
        <w:autoSpaceDE w:val="0"/>
        <w:widowControl/>
        <w:spacing w:line="223" w:lineRule="auto" w:before="298" w:after="282"/>
        <w:ind w:left="0" w:right="0" w:firstLine="0"/>
        <w:jc w:val="left"/>
      </w:pPr>
      <w:r>
        <w:rPr>
          <w:rFonts w:ascii="Poppins" w:hAnsi="Poppins" w:eastAsia="Poppins"/>
          <w:b/>
          <w:i w:val="0"/>
          <w:color w:val="26456D"/>
          <w:sz w:val="30"/>
        </w:rPr>
        <w:t>INTERNSHIPS (IF ANY)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95"/>
        <w:gridCol w:w="5395"/>
      </w:tblGrid>
      <w:tr>
        <w:trPr>
          <w:trHeight w:hRule="exact" w:val="2436"/>
        </w:trPr>
        <w:tc>
          <w:tcPr>
            <w:tcW w:type="dxa" w:w="24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0" w:right="432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1B2535"/>
                <w:sz w:val="20"/>
              </w:rPr>
              <w:t xml:space="preserve">June-Aug 2024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1B2535"/>
                <w:sz w:val="20"/>
              </w:rPr>
              <w:t>ABC Tech Solutions</w:t>
            </w:r>
          </w:p>
          <w:p>
            <w:pPr>
              <w:autoSpaceDN w:val="0"/>
              <w:autoSpaceDE w:val="0"/>
              <w:widowControl/>
              <w:spacing w:line="247" w:lineRule="auto" w:before="928" w:after="0"/>
              <w:ind w:left="0" w:right="144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1B2535"/>
                <w:sz w:val="20"/>
              </w:rPr>
              <w:t xml:space="preserve">May-July 2023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1B2535"/>
                <w:sz w:val="20"/>
              </w:rPr>
              <w:t>DEF Marketing Agency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0" w:after="0"/>
              <w:ind w:left="280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1B2535"/>
                <w:sz w:val="20"/>
              </w:rPr>
              <w:t>Software Development Intern</w:t>
            </w:r>
          </w:p>
          <w:p>
            <w:pPr>
              <w:autoSpaceDN w:val="0"/>
              <w:autoSpaceDE w:val="0"/>
              <w:widowControl/>
              <w:spacing w:line="245" w:lineRule="auto" w:before="54" w:after="0"/>
              <w:ind w:left="552" w:right="432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1B2535"/>
                <w:sz w:val="16"/>
              </w:rPr>
              <w:t xml:space="preserve">Developed a responsive web application using React.js and Firebase, reducing </w:t>
            </w:r>
            <w:r>
              <w:rPr>
                <w:rFonts w:ascii="Poppins" w:hAnsi="Poppins" w:eastAsia="Poppins"/>
                <w:b w:val="0"/>
                <w:i w:val="0"/>
                <w:color w:val="1B2535"/>
                <w:sz w:val="16"/>
              </w:rPr>
              <w:t>manual data entry by 30%.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552" w:right="432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1B2535"/>
                <w:sz w:val="16"/>
              </w:rPr>
              <w:t xml:space="preserve">Assisted in debugging and optimizing existing JavaScript code, improving app </w:t>
            </w:r>
            <w:r>
              <w:rPr>
                <w:rFonts w:ascii="Poppins" w:hAnsi="Poppins" w:eastAsia="Poppins"/>
                <w:b w:val="0"/>
                <w:i w:val="0"/>
                <w:color w:val="1B2535"/>
                <w:sz w:val="16"/>
              </w:rPr>
              <w:t>performance.</w:t>
            </w:r>
          </w:p>
          <w:p>
            <w:pPr>
              <w:autoSpaceDN w:val="0"/>
              <w:autoSpaceDE w:val="0"/>
              <w:widowControl/>
              <w:spacing w:line="223" w:lineRule="auto" w:before="322" w:after="0"/>
              <w:ind w:left="280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1B2535"/>
                <w:sz w:val="20"/>
              </w:rPr>
              <w:t>Marketing Intern</w:t>
            </w:r>
          </w:p>
          <w:p>
            <w:pPr>
              <w:autoSpaceDN w:val="0"/>
              <w:autoSpaceDE w:val="0"/>
              <w:widowControl/>
              <w:spacing w:line="245" w:lineRule="auto" w:before="78" w:after="0"/>
              <w:ind w:left="552" w:right="576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1B2535"/>
                <w:sz w:val="16"/>
              </w:rPr>
              <w:t xml:space="preserve">Conducted market research and competitor analysis to identify customer trends. </w:t>
            </w:r>
            <w:r>
              <w:rPr>
                <w:rFonts w:ascii="Poppins" w:hAnsi="Poppins" w:eastAsia="Poppins"/>
                <w:b w:val="0"/>
                <w:i w:val="0"/>
                <w:color w:val="1B2535"/>
                <w:sz w:val="16"/>
              </w:rPr>
              <w:t>Managed social media accounts, increasing engagement by 25% over two months.</w:t>
            </w:r>
          </w:p>
        </w:tc>
      </w:tr>
    </w:tbl>
    <w:p>
      <w:pPr>
        <w:autoSpaceDN w:val="0"/>
        <w:autoSpaceDE w:val="0"/>
        <w:widowControl/>
        <w:spacing w:line="223" w:lineRule="auto" w:before="298" w:after="0"/>
        <w:ind w:left="0" w:right="0" w:firstLine="0"/>
        <w:jc w:val="left"/>
      </w:pPr>
      <w:r>
        <w:rPr>
          <w:rFonts w:ascii="Poppins" w:hAnsi="Poppins" w:eastAsia="Poppins"/>
          <w:b/>
          <w:i w:val="0"/>
          <w:color w:val="26456D"/>
          <w:sz w:val="30"/>
        </w:rPr>
        <w:t>ACADEMIC PROJECTS</w:t>
      </w:r>
    </w:p>
    <w:p>
      <w:pPr>
        <w:autoSpaceDN w:val="0"/>
        <w:tabs>
          <w:tab w:pos="306" w:val="left"/>
        </w:tabs>
        <w:autoSpaceDE w:val="0"/>
        <w:widowControl/>
        <w:spacing w:line="245" w:lineRule="auto" w:before="326" w:after="0"/>
        <w:ind w:left="0" w:right="2592" w:firstLine="0"/>
        <w:jc w:val="left"/>
      </w:pPr>
      <w:r>
        <w:rPr>
          <w:rFonts w:ascii="Poppins SemiBold" w:hAnsi="Poppins SemiBold" w:eastAsia="Poppins SemiBold"/>
          <w:b/>
          <w:i w:val="0"/>
          <w:color w:val="1B2535"/>
          <w:sz w:val="18"/>
        </w:rPr>
        <w:t xml:space="preserve">AI-Based Chatbot for Customer Support 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1B2535"/>
          <w:sz w:val="18"/>
        </w:rPr>
        <w:t>Developed a chatbot using Python and NLP techniques to automate customer inquiries.</w:t>
      </w:r>
    </w:p>
    <w:p>
      <w:pPr>
        <w:autoSpaceDN w:val="0"/>
        <w:autoSpaceDE w:val="0"/>
        <w:widowControl/>
        <w:spacing w:line="245" w:lineRule="auto" w:before="0" w:after="0"/>
        <w:ind w:left="306" w:right="3024" w:firstLine="0"/>
        <w:jc w:val="left"/>
      </w:pPr>
      <w:r>
        <w:rPr>
          <w:rFonts w:ascii="Poppins" w:hAnsi="Poppins" w:eastAsia="Poppins"/>
          <w:b w:val="0"/>
          <w:i w:val="0"/>
          <w:color w:val="1B2535"/>
          <w:sz w:val="18"/>
        </w:rPr>
        <w:t xml:space="preserve">Trained the model using TensorFlow, achieving 85% accuracy in intent recognition. </w:t>
      </w:r>
      <w:r>
        <w:rPr>
          <w:rFonts w:ascii="Poppins" w:hAnsi="Poppins" w:eastAsia="Poppins"/>
          <w:b w:val="0"/>
          <w:i w:val="0"/>
          <w:color w:val="1B2535"/>
          <w:sz w:val="18"/>
        </w:rPr>
        <w:t>Deployed the bot on a website using Flask, reducing response time by 50%.</w:t>
      </w:r>
    </w:p>
    <w:p>
      <w:pPr>
        <w:autoSpaceDN w:val="0"/>
        <w:autoSpaceDE w:val="0"/>
        <w:widowControl/>
        <w:spacing w:line="245" w:lineRule="auto" w:before="296" w:after="0"/>
        <w:ind w:left="306" w:right="2448" w:hanging="306"/>
        <w:jc w:val="left"/>
      </w:pPr>
      <w:r>
        <w:rPr>
          <w:rFonts w:ascii="Poppins SemiBold" w:hAnsi="Poppins SemiBold" w:eastAsia="Poppins SemiBold"/>
          <w:b/>
          <w:i w:val="0"/>
          <w:color w:val="1B2535"/>
          <w:sz w:val="18"/>
        </w:rPr>
        <w:t xml:space="preserve">E-Commerce Website Using MERN Stack </w:t>
      </w:r>
      <w:r>
        <w:br/>
      </w:r>
      <w:r>
        <w:rPr>
          <w:rFonts w:ascii="Poppins" w:hAnsi="Poppins" w:eastAsia="Poppins"/>
          <w:b w:val="0"/>
          <w:i w:val="0"/>
          <w:color w:val="1B2535"/>
          <w:sz w:val="18"/>
        </w:rPr>
        <w:t xml:space="preserve">Built a full-stack e-commerce application with React.js, Node.js, Express.js, and MongoDB. </w:t>
      </w:r>
      <w:r>
        <w:rPr>
          <w:rFonts w:ascii="Poppins" w:hAnsi="Poppins" w:eastAsia="Poppins"/>
          <w:b w:val="0"/>
          <w:i w:val="0"/>
          <w:color w:val="1B2535"/>
          <w:sz w:val="18"/>
        </w:rPr>
        <w:t>Implemented user authentication and payment integration using Stripe API.</w:t>
      </w:r>
    </w:p>
    <w:p>
      <w:pPr>
        <w:autoSpaceDN w:val="0"/>
        <w:autoSpaceDE w:val="0"/>
        <w:widowControl/>
        <w:spacing w:line="223" w:lineRule="auto" w:before="368" w:after="0"/>
        <w:ind w:left="0" w:right="0" w:firstLine="0"/>
        <w:jc w:val="left"/>
      </w:pPr>
      <w:r>
        <w:rPr>
          <w:rFonts w:ascii="Poppins" w:hAnsi="Poppins" w:eastAsia="Poppins"/>
          <w:b/>
          <w:i w:val="0"/>
          <w:color w:val="26456D"/>
          <w:sz w:val="30"/>
        </w:rPr>
        <w:t>SKILLS</w:t>
      </w:r>
    </w:p>
    <w:p>
      <w:pPr>
        <w:autoSpaceDN w:val="0"/>
        <w:autoSpaceDE w:val="0"/>
        <w:widowControl/>
        <w:spacing w:line="223" w:lineRule="auto" w:before="338" w:after="0"/>
        <w:ind w:left="306" w:right="0" w:firstLine="0"/>
        <w:jc w:val="left"/>
      </w:pPr>
      <w:r>
        <w:rPr>
          <w:rFonts w:ascii="Poppins" w:hAnsi="Poppins" w:eastAsia="Poppins"/>
          <w:b/>
          <w:i w:val="0"/>
          <w:color w:val="1B2535"/>
          <w:sz w:val="18"/>
        </w:rPr>
        <w:t xml:space="preserve">Technical Skills: </w:t>
      </w:r>
      <w:r>
        <w:rPr>
          <w:rFonts w:ascii="Poppins" w:hAnsi="Poppins" w:eastAsia="Poppins"/>
          <w:b w:val="0"/>
          <w:i w:val="0"/>
          <w:color w:val="1B2535"/>
          <w:sz w:val="18"/>
        </w:rPr>
        <w:t>Python, Java, C++, React.js, SQL, Git, Firebase</w:t>
      </w:r>
    </w:p>
    <w:p>
      <w:pPr>
        <w:autoSpaceDN w:val="0"/>
        <w:autoSpaceDE w:val="0"/>
        <w:widowControl/>
        <w:spacing w:line="223" w:lineRule="auto" w:before="18" w:after="0"/>
        <w:ind w:left="306" w:right="0" w:firstLine="0"/>
        <w:jc w:val="left"/>
      </w:pPr>
      <w:r>
        <w:rPr>
          <w:rFonts w:ascii="Poppins" w:hAnsi="Poppins" w:eastAsia="Poppins"/>
          <w:b/>
          <w:i w:val="0"/>
          <w:color w:val="1B2535"/>
          <w:sz w:val="18"/>
        </w:rPr>
        <w:t>Soft Skills</w:t>
      </w:r>
      <w:r>
        <w:rPr>
          <w:rFonts w:ascii="Poppins" w:hAnsi="Poppins" w:eastAsia="Poppins"/>
          <w:b w:val="0"/>
          <w:i w:val="0"/>
          <w:color w:val="1B2535"/>
          <w:sz w:val="18"/>
        </w:rPr>
        <w:t>: Teamwork, Problem-Solving, Communication, Time Management</w:t>
      </w:r>
    </w:p>
    <w:p>
      <w:pPr>
        <w:autoSpaceDN w:val="0"/>
        <w:autoSpaceDE w:val="0"/>
        <w:widowControl/>
        <w:spacing w:line="226" w:lineRule="auto" w:before="618" w:after="0"/>
        <w:ind w:left="0" w:right="20" w:firstLine="0"/>
        <w:jc w:val="right"/>
      </w:pPr>
      <w:r>
        <w:rPr>
          <w:w w:val="101.39840069939108"/>
          <w:rFonts w:ascii="Poppins" w:hAnsi="Poppins" w:eastAsia="Poppins"/>
          <w:b w:val="0"/>
          <w:i/>
          <w:color w:val="26456D"/>
          <w:sz w:val="17"/>
        </w:rPr>
        <w:hyperlink r:id="rId9" w:history="1">
          <w:r>
            <w:rPr>
              <w:rStyle w:val="Hyperlink"/>
            </w:rPr>
            <w:t>Published on Shweta Arora’s channel</w:t>
          </w:r>
        </w:hyperlink>
      </w:r>
    </w:p>
    <w:p>
      <w:pPr>
        <w:sectPr>
          <w:pgSz w:w="11910" w:h="16845"/>
          <w:pgMar w:top="262" w:right="234" w:bottom="54" w:left="8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3" w:lineRule="auto" w:before="0" w:after="0"/>
        <w:ind w:left="0" w:right="0" w:firstLine="0"/>
        <w:jc w:val="left"/>
      </w:pPr>
      <w:r>
        <w:rPr>
          <w:rFonts w:ascii="Poppins" w:hAnsi="Poppins" w:eastAsia="Poppins"/>
          <w:b/>
          <w:i w:val="0"/>
          <w:color w:val="26456D"/>
          <w:sz w:val="30"/>
        </w:rPr>
        <w:t>CERTIFICATIONS &amp; ONLINE COURSES</w:t>
      </w:r>
    </w:p>
    <w:p>
      <w:pPr>
        <w:autoSpaceDN w:val="0"/>
        <w:autoSpaceDE w:val="0"/>
        <w:widowControl/>
        <w:spacing w:line="245" w:lineRule="auto" w:before="280" w:after="0"/>
        <w:ind w:left="294" w:right="432" w:hanging="294"/>
        <w:jc w:val="left"/>
      </w:pPr>
      <w:r>
        <w:rPr>
          <w:w w:val="101.39840069939108"/>
          <w:rFonts w:ascii="Poppins" w:hAnsi="Poppins" w:eastAsia="Poppins"/>
          <w:b/>
          <w:i w:val="0"/>
          <w:color w:val="1B2535"/>
          <w:sz w:val="17"/>
        </w:rPr>
        <w:t xml:space="preserve">Data Structures &amp; Algorithms Specialization – Coursera, 2023 </w:t>
      </w:r>
      <w:r>
        <w:br/>
      </w:r>
      <w:r>
        <w:rPr>
          <w:w w:val="101.39840069939108"/>
          <w:rFonts w:ascii="Poppins" w:hAnsi="Poppins" w:eastAsia="Poppins"/>
          <w:b w:val="0"/>
          <w:i w:val="0"/>
          <w:color w:val="1B2535"/>
          <w:sz w:val="17"/>
        </w:rPr>
        <w:t xml:space="preserve">Learned fundamental and advanced data structures, including arrays, linked lists, stacks, queues, trees, graphs, </w:t>
      </w:r>
      <w:r>
        <w:rPr>
          <w:w w:val="101.39840069939108"/>
          <w:rFonts w:ascii="Poppins" w:hAnsi="Poppins" w:eastAsia="Poppins"/>
          <w:b w:val="0"/>
          <w:i w:val="0"/>
          <w:color w:val="1B2535"/>
          <w:sz w:val="17"/>
        </w:rPr>
        <w:t>and hash tables.</w:t>
      </w:r>
    </w:p>
    <w:p>
      <w:pPr>
        <w:autoSpaceDN w:val="0"/>
        <w:autoSpaceDE w:val="0"/>
        <w:widowControl/>
        <w:spacing w:line="226" w:lineRule="auto" w:before="0" w:after="0"/>
        <w:ind w:left="294" w:right="0" w:firstLine="0"/>
        <w:jc w:val="left"/>
      </w:pPr>
      <w:r>
        <w:rPr>
          <w:w w:val="101.39840069939108"/>
          <w:rFonts w:ascii="Poppins" w:hAnsi="Poppins" w:eastAsia="Poppins"/>
          <w:b w:val="0"/>
          <w:i w:val="0"/>
          <w:color w:val="1B2535"/>
          <w:sz w:val="17"/>
        </w:rPr>
        <w:t>Implemented sorting and searching algorithms like Quick Sort, Merge Sort, and Binary Search.</w:t>
      </w:r>
    </w:p>
    <w:p>
      <w:pPr>
        <w:autoSpaceDN w:val="0"/>
        <w:autoSpaceDE w:val="0"/>
        <w:widowControl/>
        <w:spacing w:line="226" w:lineRule="auto" w:before="0" w:after="0"/>
        <w:ind w:left="294" w:right="0" w:firstLine="0"/>
        <w:jc w:val="left"/>
      </w:pPr>
      <w:r>
        <w:rPr>
          <w:w w:val="101.39840069939108"/>
          <w:rFonts w:ascii="Poppins" w:hAnsi="Poppins" w:eastAsia="Poppins"/>
          <w:b w:val="0"/>
          <w:i w:val="0"/>
          <w:color w:val="1B2535"/>
          <w:sz w:val="17"/>
        </w:rPr>
        <w:t>Solved over 100+ problems on algorithm optimization and competitive programming.</w:t>
      </w:r>
    </w:p>
    <w:p>
      <w:pPr>
        <w:autoSpaceDN w:val="0"/>
        <w:autoSpaceDE w:val="0"/>
        <w:widowControl/>
        <w:spacing w:line="245" w:lineRule="auto" w:before="288" w:after="0"/>
        <w:ind w:left="294" w:right="432" w:hanging="294"/>
        <w:jc w:val="left"/>
      </w:pPr>
      <w:r>
        <w:rPr>
          <w:w w:val="101.39840069939108"/>
          <w:rFonts w:ascii="Poppins" w:hAnsi="Poppins" w:eastAsia="Poppins"/>
          <w:b/>
          <w:i w:val="0"/>
          <w:color w:val="1B2535"/>
          <w:sz w:val="17"/>
        </w:rPr>
        <w:t xml:space="preserve">Web Development Bootcamp – Udemy, 2022 </w:t>
      </w:r>
      <w:r>
        <w:br/>
      </w:r>
      <w:r>
        <w:rPr>
          <w:w w:val="101.39840069939108"/>
          <w:rFonts w:ascii="Poppins" w:hAnsi="Poppins" w:eastAsia="Poppins"/>
          <w:b w:val="0"/>
          <w:i w:val="0"/>
          <w:color w:val="1B2535"/>
          <w:sz w:val="17"/>
        </w:rPr>
        <w:t xml:space="preserve">Gained hands-on experience in front-end and back-end web development using HTML, CSS, JavaScript, and </w:t>
      </w:r>
      <w:r>
        <w:rPr>
          <w:w w:val="101.39840069939108"/>
          <w:rFonts w:ascii="Poppins" w:hAnsi="Poppins" w:eastAsia="Poppins"/>
          <w:b w:val="0"/>
          <w:i w:val="0"/>
          <w:color w:val="1B2535"/>
          <w:sz w:val="17"/>
        </w:rPr>
        <w:t>Bootstrap.</w:t>
      </w:r>
    </w:p>
    <w:p>
      <w:pPr>
        <w:autoSpaceDN w:val="0"/>
        <w:autoSpaceDE w:val="0"/>
        <w:widowControl/>
        <w:spacing w:line="223" w:lineRule="auto" w:before="0" w:after="0"/>
        <w:ind w:left="294" w:right="0" w:firstLine="0"/>
        <w:jc w:val="left"/>
      </w:pPr>
      <w:r>
        <w:rPr>
          <w:w w:val="101.39840069939108"/>
          <w:rFonts w:ascii="Poppins" w:hAnsi="Poppins" w:eastAsia="Poppins"/>
          <w:b w:val="0"/>
          <w:i w:val="0"/>
          <w:color w:val="1B2535"/>
          <w:sz w:val="17"/>
        </w:rPr>
        <w:t>Built dynamic web applications using React.js and Node.js with Express.js.</w:t>
      </w:r>
    </w:p>
    <w:p>
      <w:pPr>
        <w:autoSpaceDN w:val="0"/>
        <w:autoSpaceDE w:val="0"/>
        <w:widowControl/>
        <w:spacing w:line="223" w:lineRule="auto" w:before="0" w:after="0"/>
        <w:ind w:left="294" w:right="0" w:firstLine="0"/>
        <w:jc w:val="left"/>
      </w:pPr>
      <w:r>
        <w:rPr>
          <w:w w:val="101.39840069939108"/>
          <w:rFonts w:ascii="Poppins" w:hAnsi="Poppins" w:eastAsia="Poppins"/>
          <w:b w:val="0"/>
          <w:i w:val="0"/>
          <w:color w:val="1B2535"/>
          <w:sz w:val="17"/>
        </w:rPr>
        <w:t>Learned database management using MongoDB, SQL, and Firebase.</w:t>
      </w:r>
    </w:p>
    <w:p>
      <w:pPr>
        <w:autoSpaceDN w:val="0"/>
        <w:autoSpaceDE w:val="0"/>
        <w:widowControl/>
        <w:spacing w:line="223" w:lineRule="auto" w:before="354" w:after="0"/>
        <w:ind w:left="0" w:right="0" w:firstLine="0"/>
        <w:jc w:val="left"/>
      </w:pPr>
      <w:r>
        <w:rPr>
          <w:rFonts w:ascii="Poppins" w:hAnsi="Poppins" w:eastAsia="Poppins"/>
          <w:b/>
          <w:i w:val="0"/>
          <w:color w:val="26456D"/>
          <w:sz w:val="30"/>
        </w:rPr>
        <w:t>EXTRACURRICULAR &amp; LEADERSHIP ROLES</w:t>
      </w:r>
    </w:p>
    <w:p>
      <w:pPr>
        <w:autoSpaceDN w:val="0"/>
        <w:autoSpaceDE w:val="0"/>
        <w:widowControl/>
        <w:spacing w:line="245" w:lineRule="auto" w:before="280" w:after="0"/>
        <w:ind w:left="294" w:right="3024" w:hanging="294"/>
        <w:jc w:val="left"/>
      </w:pPr>
      <w:r>
        <w:rPr>
          <w:w w:val="101.39840069939108"/>
          <w:rFonts w:ascii="Poppins" w:hAnsi="Poppins" w:eastAsia="Poppins"/>
          <w:b/>
          <w:i w:val="0"/>
          <w:color w:val="1B2535"/>
          <w:sz w:val="17"/>
        </w:rPr>
        <w:t xml:space="preserve">President – Coding Club, XYZ University (2023 – Present) </w:t>
      </w:r>
      <w:r>
        <w:br/>
      </w:r>
      <w:r>
        <w:rPr>
          <w:w w:val="101.39840069939108"/>
          <w:rFonts w:ascii="Poppins" w:hAnsi="Poppins" w:eastAsia="Poppins"/>
          <w:b w:val="0"/>
          <w:i w:val="0"/>
          <w:color w:val="1B2535"/>
          <w:sz w:val="17"/>
        </w:rPr>
        <w:t xml:space="preserve">Organized hackathons and coding competitions, increasing club participation by 40%. </w:t>
      </w:r>
      <w:r>
        <w:rPr>
          <w:w w:val="101.39840069939108"/>
          <w:rFonts w:ascii="Poppins" w:hAnsi="Poppins" w:eastAsia="Poppins"/>
          <w:b w:val="0"/>
          <w:i w:val="0"/>
          <w:color w:val="1B2535"/>
          <w:sz w:val="17"/>
        </w:rPr>
        <w:t>Conducted workshops on Python and Web Development for 100+ students.</w:t>
      </w:r>
    </w:p>
    <w:p>
      <w:pPr>
        <w:autoSpaceDN w:val="0"/>
        <w:tabs>
          <w:tab w:pos="294" w:val="left"/>
        </w:tabs>
        <w:autoSpaceDE w:val="0"/>
        <w:widowControl/>
        <w:spacing w:line="245" w:lineRule="auto" w:before="218" w:after="0"/>
        <w:ind w:left="0" w:right="2736" w:firstLine="0"/>
        <w:jc w:val="left"/>
      </w:pPr>
      <w:r>
        <w:rPr>
          <w:w w:val="101.39840069939108"/>
          <w:rFonts w:ascii="Poppins" w:hAnsi="Poppins" w:eastAsia="Poppins"/>
          <w:b/>
          <w:i w:val="0"/>
          <w:color w:val="1B2535"/>
          <w:sz w:val="17"/>
        </w:rPr>
        <w:t xml:space="preserve">Volunteer – NGO Helping Hands (2022 – 2023) </w:t>
      </w:r>
      <w:r>
        <w:br/>
      </w:r>
      <w:r>
        <w:tab/>
      </w:r>
      <w:r>
        <w:rPr>
          <w:w w:val="101.39840069939108"/>
          <w:rFonts w:ascii="Poppins" w:hAnsi="Poppins" w:eastAsia="Poppins"/>
          <w:b w:val="0"/>
          <w:i w:val="0"/>
          <w:color w:val="1B2535"/>
          <w:sz w:val="17"/>
        </w:rPr>
        <w:t>Taught basic computer skills to underprivileged children as part of a community program.</w:t>
      </w:r>
    </w:p>
    <w:p>
      <w:pPr>
        <w:autoSpaceDN w:val="0"/>
        <w:autoSpaceDE w:val="0"/>
        <w:widowControl/>
        <w:spacing w:line="223" w:lineRule="auto" w:before="378" w:after="0"/>
        <w:ind w:left="0" w:right="0" w:firstLine="0"/>
        <w:jc w:val="left"/>
      </w:pPr>
      <w:r>
        <w:rPr>
          <w:rFonts w:ascii="Poppins" w:hAnsi="Poppins" w:eastAsia="Poppins"/>
          <w:b/>
          <w:i w:val="0"/>
          <w:color w:val="26456D"/>
          <w:sz w:val="30"/>
        </w:rPr>
        <w:t>SCHOLASTIC ACHIEVEMENTS</w:t>
      </w:r>
    </w:p>
    <w:p>
      <w:pPr>
        <w:autoSpaceDN w:val="0"/>
        <w:tabs>
          <w:tab w:pos="294" w:val="left"/>
        </w:tabs>
        <w:autoSpaceDE w:val="0"/>
        <w:widowControl/>
        <w:spacing w:line="245" w:lineRule="auto" w:before="280" w:after="0"/>
        <w:ind w:left="0" w:right="1584" w:firstLine="0"/>
        <w:jc w:val="left"/>
      </w:pPr>
      <w:r>
        <w:rPr>
          <w:w w:val="101.39840069939108"/>
          <w:rFonts w:ascii="Poppins" w:hAnsi="Poppins" w:eastAsia="Poppins"/>
          <w:b/>
          <w:i w:val="0"/>
          <w:color w:val="1B2535"/>
          <w:sz w:val="17"/>
        </w:rPr>
        <w:t xml:space="preserve">Winner, Hackathon 2024 </w:t>
      </w:r>
      <w:r>
        <w:br/>
      </w:r>
      <w:r>
        <w:tab/>
      </w:r>
      <w:r>
        <w:rPr>
          <w:w w:val="101.39840069939108"/>
          <w:rFonts w:ascii="Poppins" w:hAnsi="Poppins" w:eastAsia="Poppins"/>
          <w:b w:val="0"/>
          <w:i w:val="0"/>
          <w:color w:val="1B2535"/>
          <w:sz w:val="17"/>
        </w:rPr>
        <w:t>Secured 1st place in a university-level hackathon for building an AI-powered recommendation system.</w:t>
      </w:r>
    </w:p>
    <w:p>
      <w:pPr>
        <w:autoSpaceDN w:val="0"/>
        <w:tabs>
          <w:tab w:pos="294" w:val="left"/>
        </w:tabs>
        <w:autoSpaceDE w:val="0"/>
        <w:widowControl/>
        <w:spacing w:line="245" w:lineRule="auto" w:before="218" w:after="0"/>
        <w:ind w:left="0" w:right="4320" w:firstLine="0"/>
        <w:jc w:val="left"/>
      </w:pPr>
      <w:r>
        <w:rPr>
          <w:w w:val="101.39840069939108"/>
          <w:rFonts w:ascii="Poppins" w:hAnsi="Poppins" w:eastAsia="Poppins"/>
          <w:b/>
          <w:i w:val="0"/>
          <w:color w:val="1B2535"/>
          <w:sz w:val="17"/>
        </w:rPr>
        <w:t xml:space="preserve"> Scholarship for Academic Excellence </w:t>
      </w:r>
      <w:r>
        <w:br/>
      </w:r>
      <w:r>
        <w:tab/>
      </w:r>
      <w:r>
        <w:rPr>
          <w:w w:val="101.39840069939108"/>
          <w:rFonts w:ascii="Poppins" w:hAnsi="Poppins" w:eastAsia="Poppins"/>
          <w:b w:val="0"/>
          <w:i w:val="0"/>
          <w:color w:val="1B2535"/>
          <w:sz w:val="17"/>
        </w:rPr>
        <w:t>Awarded merit-based scholarship for ranking in the top 5% of the class.</w:t>
      </w:r>
    </w:p>
    <w:p>
      <w:pPr>
        <w:autoSpaceDN w:val="0"/>
        <w:autoSpaceDE w:val="0"/>
        <w:widowControl/>
        <w:spacing w:line="223" w:lineRule="auto" w:before="310" w:after="0"/>
        <w:ind w:left="0" w:right="0" w:firstLine="0"/>
        <w:jc w:val="left"/>
      </w:pPr>
      <w:r>
        <w:rPr>
          <w:rFonts w:ascii="Poppins" w:hAnsi="Poppins" w:eastAsia="Poppins"/>
          <w:b/>
          <w:i w:val="0"/>
          <w:color w:val="26456D"/>
          <w:sz w:val="30"/>
        </w:rPr>
        <w:t>POTFOLIO PROJECTS</w:t>
      </w:r>
    </w:p>
    <w:p>
      <w:pPr>
        <w:autoSpaceDN w:val="0"/>
        <w:autoSpaceDE w:val="0"/>
        <w:widowControl/>
        <w:spacing w:line="245" w:lineRule="auto" w:before="326" w:after="0"/>
        <w:ind w:left="306" w:right="2160" w:hanging="306"/>
        <w:jc w:val="left"/>
      </w:pPr>
      <w:r>
        <w:rPr>
          <w:rFonts w:ascii="Poppins SemiBold" w:hAnsi="Poppins SemiBold" w:eastAsia="Poppins SemiBold"/>
          <w:b/>
          <w:i w:val="0"/>
          <w:color w:val="1B2535"/>
          <w:sz w:val="18"/>
        </w:rPr>
        <w:t xml:space="preserve">Personal Portfolio Website (React.js &amp; Tailwind CSS) </w:t>
      </w:r>
      <w:r>
        <w:br/>
      </w:r>
      <w:r>
        <w:rPr>
          <w:rFonts w:ascii="Poppins" w:hAnsi="Poppins" w:eastAsia="Poppins"/>
          <w:b w:val="0"/>
          <w:i w:val="0"/>
          <w:color w:val="1B2535"/>
          <w:sz w:val="18"/>
        </w:rPr>
        <w:t xml:space="preserve">Designed and developed a fully responsive portfolio website to showcase projects and skills. </w:t>
      </w:r>
      <w:r>
        <w:rPr>
          <w:rFonts w:ascii="Poppins" w:hAnsi="Poppins" w:eastAsia="Poppins"/>
          <w:b w:val="0"/>
          <w:i w:val="0"/>
          <w:color w:val="1B2535"/>
          <w:sz w:val="18"/>
        </w:rPr>
        <w:t>Integrated contact forms and blog sections, enhancing user engagement.</w:t>
      </w:r>
    </w:p>
    <w:p>
      <w:pPr>
        <w:autoSpaceDN w:val="0"/>
        <w:autoSpaceDE w:val="0"/>
        <w:widowControl/>
        <w:spacing w:line="245" w:lineRule="auto" w:before="228" w:after="0"/>
        <w:ind w:left="306" w:right="2592" w:hanging="306"/>
        <w:jc w:val="left"/>
      </w:pPr>
      <w:r>
        <w:rPr>
          <w:rFonts w:ascii="Poppins SemiBold" w:hAnsi="Poppins SemiBold" w:eastAsia="Poppins SemiBold"/>
          <w:b/>
          <w:i w:val="0"/>
          <w:color w:val="1B2535"/>
          <w:sz w:val="18"/>
        </w:rPr>
        <w:t xml:space="preserve">Stock Price Predictor using Machine Learning </w:t>
      </w:r>
      <w:r>
        <w:br/>
      </w:r>
      <w:r>
        <w:rPr>
          <w:rFonts w:ascii="Poppins" w:hAnsi="Poppins" w:eastAsia="Poppins"/>
          <w:b w:val="0"/>
          <w:i w:val="0"/>
          <w:color w:val="1B2535"/>
          <w:sz w:val="18"/>
        </w:rPr>
        <w:t xml:space="preserve">Built a predictive model using Python, Pandas, and Scikit-Learn to forecast stock trends. </w:t>
      </w:r>
      <w:r>
        <w:rPr>
          <w:rFonts w:ascii="Poppins" w:hAnsi="Poppins" w:eastAsia="Poppins"/>
          <w:b w:val="0"/>
          <w:i w:val="0"/>
          <w:color w:val="1B2535"/>
          <w:sz w:val="18"/>
        </w:rPr>
        <w:t>Achieved an accuracy of 80% using LSTM-based deep learning models.</w:t>
      </w:r>
    </w:p>
    <w:p>
      <w:pPr>
        <w:autoSpaceDN w:val="0"/>
        <w:autoSpaceDE w:val="0"/>
        <w:widowControl/>
        <w:spacing w:line="223" w:lineRule="auto" w:before="310" w:after="0"/>
        <w:ind w:left="0" w:right="0" w:firstLine="0"/>
        <w:jc w:val="left"/>
      </w:pPr>
      <w:r>
        <w:rPr>
          <w:rFonts w:ascii="Poppins" w:hAnsi="Poppins" w:eastAsia="Poppins"/>
          <w:b/>
          <w:i w:val="0"/>
          <w:color w:val="26456D"/>
          <w:sz w:val="30"/>
        </w:rPr>
        <w:t>HOBBIES &amp; INTERESTS</w:t>
      </w:r>
    </w:p>
    <w:p>
      <w:pPr>
        <w:autoSpaceDN w:val="0"/>
        <w:autoSpaceDE w:val="0"/>
        <w:widowControl/>
        <w:spacing w:line="245" w:lineRule="auto" w:before="326" w:after="0"/>
        <w:ind w:left="306" w:right="3888" w:firstLine="0"/>
        <w:jc w:val="left"/>
      </w:pPr>
      <w:r>
        <w:rPr>
          <w:rFonts w:ascii="Poppins" w:hAnsi="Poppins" w:eastAsia="Poppins"/>
          <w:b w:val="0"/>
          <w:i w:val="0"/>
          <w:color w:val="1B2535"/>
          <w:sz w:val="18"/>
        </w:rPr>
        <w:t xml:space="preserve">Blogging about technology and career tips on Medium </w:t>
      </w:r>
      <w:r>
        <w:br/>
      </w:r>
      <w:r>
        <w:rPr>
          <w:rFonts w:ascii="Poppins" w:hAnsi="Poppins" w:eastAsia="Poppins"/>
          <w:b w:val="0"/>
          <w:i w:val="0"/>
          <w:color w:val="1B2535"/>
          <w:sz w:val="18"/>
        </w:rPr>
        <w:t xml:space="preserve">Playing chess and participating in online tournaments </w:t>
      </w:r>
      <w:r>
        <w:br/>
      </w:r>
      <w:r>
        <w:rPr>
          <w:rFonts w:ascii="Poppins" w:hAnsi="Poppins" w:eastAsia="Poppins"/>
          <w:b w:val="0"/>
          <w:i w:val="0"/>
          <w:color w:val="1B2535"/>
          <w:sz w:val="18"/>
        </w:rPr>
        <w:t>Exploring new programming frameworks and open-source contributions</w:t>
      </w:r>
    </w:p>
    <w:p>
      <w:pPr>
        <w:autoSpaceDN w:val="0"/>
        <w:autoSpaceDE w:val="0"/>
        <w:widowControl/>
        <w:spacing w:line="223" w:lineRule="auto" w:before="370" w:after="292"/>
        <w:ind w:left="0" w:right="0" w:firstLine="0"/>
        <w:jc w:val="left"/>
      </w:pPr>
      <w:r>
        <w:rPr>
          <w:rFonts w:ascii="Poppins" w:hAnsi="Poppins" w:eastAsia="Poppins"/>
          <w:b/>
          <w:i w:val="0"/>
          <w:color w:val="26456D"/>
          <w:sz w:val="30"/>
        </w:rPr>
        <w:t>REFERENCES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98"/>
        <w:gridCol w:w="1798"/>
        <w:gridCol w:w="1798"/>
        <w:gridCol w:w="1798"/>
        <w:gridCol w:w="1798"/>
        <w:gridCol w:w="1798"/>
      </w:tblGrid>
      <w:tr>
        <w:trPr>
          <w:trHeight w:hRule="exact" w:val="350"/>
        </w:trPr>
        <w:tc>
          <w:tcPr>
            <w:tcW w:type="dxa" w:w="23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70" w:after="0"/>
              <w:ind w:left="0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1B2535"/>
                <w:sz w:val="22"/>
              </w:rPr>
              <w:t>Krisha Babu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26" w:after="0"/>
              <w:ind w:left="0" w:right="30" w:firstLine="0"/>
              <w:jc w:val="right"/>
            </w:pPr>
            <w:r>
              <w:rPr>
                <w:rFonts w:ascii="Poppins" w:hAnsi="Poppins" w:eastAsia="Poppins"/>
                <w:b/>
                <w:i w:val="0"/>
                <w:color w:val="1B2535"/>
                <w:sz w:val="16"/>
              </w:rPr>
              <w:t xml:space="preserve">Phone: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24" w:after="0"/>
              <w:ind w:left="6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1B2535"/>
                <w:sz w:val="16"/>
              </w:rPr>
              <w:t>123-456-7890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42" w:after="0"/>
              <w:ind w:left="502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1B2535"/>
                <w:sz w:val="22"/>
              </w:rPr>
              <w:t>Sharin Varma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18" w:after="0"/>
              <w:ind w:left="0" w:right="12" w:firstLine="0"/>
              <w:jc w:val="right"/>
            </w:pPr>
            <w:r>
              <w:rPr>
                <w:rFonts w:ascii="Poppins" w:hAnsi="Poppins" w:eastAsia="Poppins"/>
                <w:b/>
                <w:i w:val="0"/>
                <w:color w:val="1B2535"/>
                <w:sz w:val="16"/>
              </w:rPr>
              <w:t xml:space="preserve">Phone: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14" w:after="0"/>
              <w:ind w:left="7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1B2535"/>
                <w:sz w:val="16"/>
              </w:rPr>
              <w:t>123-456-7890</w:t>
            </w:r>
          </w:p>
        </w:tc>
      </w:tr>
      <w:tr>
        <w:trPr>
          <w:trHeight w:hRule="exact" w:val="44"/>
        </w:trPr>
        <w:tc>
          <w:tcPr>
            <w:tcW w:type="dxa" w:w="1798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70" w:after="0"/>
              <w:ind w:left="0" w:right="80" w:firstLine="0"/>
              <w:jc w:val="right"/>
            </w:pPr>
            <w:r>
              <w:rPr>
                <w:rFonts w:ascii="Poppins" w:hAnsi="Poppins" w:eastAsia="Poppins"/>
                <w:b/>
                <w:i w:val="0"/>
                <w:color w:val="1B2535"/>
                <w:sz w:val="16"/>
              </w:rPr>
              <w:t>Social: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4" w:after="0"/>
              <w:ind w:left="6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1B2535"/>
                <w:sz w:val="16"/>
              </w:rPr>
              <w:t>@reallygreatsite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0" w:after="0"/>
              <w:ind w:left="50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1B2535"/>
                <w:sz w:val="16"/>
              </w:rPr>
              <w:t>HRD of Borcelle Company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0" w:after="0"/>
              <w:ind w:left="0" w:right="62" w:firstLine="0"/>
              <w:jc w:val="right"/>
            </w:pPr>
            <w:r>
              <w:rPr>
                <w:rFonts w:ascii="Poppins" w:hAnsi="Poppins" w:eastAsia="Poppins"/>
                <w:b/>
                <w:i w:val="0"/>
                <w:color w:val="1B2535"/>
                <w:sz w:val="16"/>
              </w:rPr>
              <w:t>Social: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4" w:after="0"/>
              <w:ind w:left="4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1B2535"/>
                <w:sz w:val="16"/>
              </w:rPr>
              <w:t>@reallygreatsite</w:t>
            </w:r>
          </w:p>
        </w:tc>
      </w:tr>
      <w:tr>
        <w:trPr>
          <w:trHeight w:hRule="exact" w:val="310"/>
        </w:trPr>
        <w:tc>
          <w:tcPr>
            <w:tcW w:type="dxa" w:w="23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6" w:after="0"/>
              <w:ind w:left="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1B2535"/>
                <w:sz w:val="16"/>
              </w:rPr>
              <w:t>CEO of Borcelle Company</w:t>
            </w:r>
          </w:p>
        </w:tc>
        <w:tc>
          <w:tcPr>
            <w:tcW w:type="dxa" w:w="1798"/>
            <w:vMerge/>
            <w:tcBorders/>
          </w:tcPr>
          <w:p/>
        </w:tc>
        <w:tc>
          <w:tcPr>
            <w:tcW w:type="dxa" w:w="1798"/>
            <w:vMerge/>
            <w:tcBorders/>
          </w:tcPr>
          <w:p/>
        </w:tc>
        <w:tc>
          <w:tcPr>
            <w:tcW w:type="dxa" w:w="1798"/>
            <w:vMerge/>
            <w:tcBorders/>
          </w:tcPr>
          <w:p/>
        </w:tc>
        <w:tc>
          <w:tcPr>
            <w:tcW w:type="dxa" w:w="1798"/>
            <w:vMerge/>
            <w:tcBorders/>
          </w:tcPr>
          <w:p/>
        </w:tc>
        <w:tc>
          <w:tcPr>
            <w:tcW w:type="dxa" w:w="179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6" w:lineRule="auto" w:before="1020" w:after="0"/>
        <w:ind w:left="0" w:right="20" w:firstLine="0"/>
        <w:jc w:val="right"/>
      </w:pPr>
      <w:r>
        <w:rPr>
          <w:w w:val="101.39840069939108"/>
          <w:rFonts w:ascii="Poppins" w:hAnsi="Poppins" w:eastAsia="Poppins"/>
          <w:b w:val="0"/>
          <w:i/>
          <w:color w:val="26456D"/>
          <w:sz w:val="17"/>
        </w:rPr>
        <w:hyperlink r:id="rId9" w:history="1">
          <w:r>
            <w:rPr>
              <w:rStyle w:val="Hyperlink"/>
            </w:rPr>
            <w:t>Published on Shweta Arora’s channel</w:t>
          </w:r>
        </w:hyperlink>
      </w:r>
    </w:p>
    <w:sectPr w:rsidR="00FC693F" w:rsidRPr="0006063C" w:rsidSect="00034616">
      <w:pgSz w:w="11910" w:h="16845"/>
      <w:pgMar w:top="580" w:right="234" w:bottom="54" w:left="88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stagram.com/shwetaarora.in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